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2D91D" w14:textId="5B6C807F" w:rsidR="00EA23A8" w:rsidRDefault="00000000">
      <w:pPr>
        <w:pStyle w:val="Title"/>
      </w:pPr>
      <w:r>
        <w:t>AWS Lambda</w:t>
      </w:r>
    </w:p>
    <w:p w14:paraId="7B3FEB33" w14:textId="77777777" w:rsidR="00EA23A8" w:rsidRDefault="00000000">
      <w:pPr>
        <w:pStyle w:val="Heading1"/>
      </w:pPr>
      <w:r>
        <w:t>Overview of AWS Lambda</w:t>
      </w:r>
    </w:p>
    <w:p w14:paraId="5E2EF02C" w14:textId="77777777" w:rsidR="00EA23A8" w:rsidRDefault="00000000">
      <w:r>
        <w:t>AWS Lambda is a serverless compute service that automatically manages the compute resources needed to run code in response to events.</w:t>
      </w:r>
    </w:p>
    <w:p w14:paraId="49C0B082" w14:textId="77777777" w:rsidR="00EA23A8" w:rsidRDefault="00000000">
      <w:r>
        <w:t>Serverless: No need to manage servers; AWS handles the infrastructure.</w:t>
      </w:r>
    </w:p>
    <w:p w14:paraId="004053FB" w14:textId="77777777" w:rsidR="00EA23A8" w:rsidRDefault="00000000">
      <w:r>
        <w:t>Event-driven execution: Lambda functions can be triggered by a variety of AWS services or custom events.</w:t>
      </w:r>
    </w:p>
    <w:p w14:paraId="3EE2751D" w14:textId="77777777" w:rsidR="00EA23A8" w:rsidRDefault="00000000">
      <w:r>
        <w:t>Pricing: Charges are based on the number of requests to your functions and the compute time taken.</w:t>
      </w:r>
    </w:p>
    <w:p w14:paraId="10B3A478" w14:textId="77777777" w:rsidR="00EA23A8" w:rsidRDefault="00000000">
      <w:pPr>
        <w:pStyle w:val="Heading1"/>
      </w:pPr>
      <w:r>
        <w:t>Key Concepts</w:t>
      </w:r>
    </w:p>
    <w:p w14:paraId="56B943AB" w14:textId="77777777" w:rsidR="00EA23A8" w:rsidRDefault="00000000">
      <w:pPr>
        <w:pStyle w:val="Heading2"/>
      </w:pPr>
      <w:r>
        <w:t>Lambda Function:</w:t>
      </w:r>
    </w:p>
    <w:p w14:paraId="1C65DA2E" w14:textId="77777777" w:rsidR="00EA23A8" w:rsidRDefault="00000000">
      <w:r>
        <w:t>A self-contained piece of code that performs a specific task. Written in various languages including Node.js, Python, Ruby, Java, Go, .NET Core, and custom runtimes. Can be executed in response to triggers such as HTTP requests via API Gateway, file uploads to S3, changes in DynamoDB, etc.</w:t>
      </w:r>
    </w:p>
    <w:p w14:paraId="0A6FCF23" w14:textId="77777777" w:rsidR="00EA23A8" w:rsidRDefault="00000000">
      <w:pPr>
        <w:pStyle w:val="Heading2"/>
      </w:pPr>
      <w:r>
        <w:t>Execution Environment:</w:t>
      </w:r>
    </w:p>
    <w:p w14:paraId="7E6A1C92" w14:textId="77777777" w:rsidR="00EA23A8" w:rsidRDefault="00000000">
      <w:r>
        <w:t>Managed environment where the Lambda function runs. Contains an instance of your function, the runtime, and dependencies. Can be reused across multiple invocations to improve performance through a process called 'warm start.'</w:t>
      </w:r>
    </w:p>
    <w:p w14:paraId="47D70958" w14:textId="77777777" w:rsidR="00EA23A8" w:rsidRDefault="00000000">
      <w:pPr>
        <w:pStyle w:val="Heading2"/>
      </w:pPr>
      <w:r>
        <w:t>Event Source:</w:t>
      </w:r>
    </w:p>
    <w:p w14:paraId="1F8E5BFF" w14:textId="77777777" w:rsidR="00EA23A8" w:rsidRDefault="00000000">
      <w:r>
        <w:t>The entity that triggers a Lambda function. Examples include:</w:t>
      </w:r>
      <w:r>
        <w:br/>
        <w:t>- AWS Services: S3, DynamoDB, Kinesis, SNS, SQS, etc.</w:t>
      </w:r>
      <w:r>
        <w:br/>
        <w:t>- HTTP Endpoints: Through API Gateway.</w:t>
      </w:r>
      <w:r>
        <w:br/>
        <w:t>- Custom Events: From applications or other AWS services.</w:t>
      </w:r>
    </w:p>
    <w:p w14:paraId="336C161C" w14:textId="77777777" w:rsidR="00EA23A8" w:rsidRDefault="00000000">
      <w:pPr>
        <w:pStyle w:val="Heading2"/>
      </w:pPr>
      <w:r>
        <w:t>Invocation:</w:t>
      </w:r>
    </w:p>
    <w:p w14:paraId="54990D28" w14:textId="77777777" w:rsidR="00EA23A8" w:rsidRDefault="00000000">
      <w:r>
        <w:t>Synchronous Invocation: The caller waits for the function to process the event and return a response. Used with services like API Gateway.</w:t>
      </w:r>
      <w:r>
        <w:br/>
        <w:t>Asynchronous Invocation: The function returns immediately and processes the event in the background. Used with services like S3.</w:t>
      </w:r>
      <w:r>
        <w:br/>
        <w:t>Poll-Based Invocation: AWS Lambda polls the event source (e.g., DynamoDB Streams, Kinesis) and invokes the function when new data is detected.</w:t>
      </w:r>
    </w:p>
    <w:p w14:paraId="0E9AA155" w14:textId="77777777" w:rsidR="00EA23A8" w:rsidRDefault="00000000">
      <w:pPr>
        <w:pStyle w:val="Heading2"/>
      </w:pPr>
      <w:r>
        <w:lastRenderedPageBreak/>
        <w:t>Lambda Layers:</w:t>
      </w:r>
    </w:p>
    <w:p w14:paraId="5D2BFFA3" w14:textId="77777777" w:rsidR="00EA23A8" w:rsidRDefault="00000000">
      <w:r>
        <w:t>A mechanism to include additional code, libraries, or even custom runtimes with your function. Helps to keep function code lean by separating dependencies.</w:t>
      </w:r>
    </w:p>
    <w:p w14:paraId="7BFAEE2C" w14:textId="77777777" w:rsidR="00EA23A8" w:rsidRDefault="00000000">
      <w:pPr>
        <w:pStyle w:val="Heading2"/>
      </w:pPr>
      <w:r>
        <w:t>Lambda Versions and Aliases:</w:t>
      </w:r>
    </w:p>
    <w:p w14:paraId="649005A5" w14:textId="77777777" w:rsidR="00EA23A8" w:rsidRDefault="00000000">
      <w:r>
        <w:t>Versions: Immutable snapshots of a Lambda function code and configuration.</w:t>
      </w:r>
      <w:r>
        <w:br/>
        <w:t>Aliases: Pointers to specific versions, allowing you to manage different environments like dev, test, and production.</w:t>
      </w:r>
    </w:p>
    <w:p w14:paraId="043567EE" w14:textId="77777777" w:rsidR="00EA23A8" w:rsidRDefault="00000000">
      <w:pPr>
        <w:pStyle w:val="Heading1"/>
      </w:pPr>
      <w:r>
        <w:t>Execution Process</w:t>
      </w:r>
    </w:p>
    <w:p w14:paraId="0FE0D8E6" w14:textId="77777777" w:rsidR="00EA23A8" w:rsidRDefault="00000000">
      <w:r>
        <w:t>1. Event Occurs: An event happens that triggers the Lambda function, such as an HTTP request or file upload.</w:t>
      </w:r>
      <w:r>
        <w:br/>
        <w:t>2. Lambda Executes: AWS Lambda runs the function code in a managed runtime environment.</w:t>
      </w:r>
      <w:r>
        <w:br/>
        <w:t>3. Function Returns Response: Depending on the type of invocation, the function may return a response to the caller or handle it asynchronously.</w:t>
      </w:r>
    </w:p>
    <w:p w14:paraId="3FEDB550" w14:textId="77777777" w:rsidR="00EA23A8" w:rsidRDefault="00000000">
      <w:pPr>
        <w:pStyle w:val="Heading1"/>
      </w:pPr>
      <w:r>
        <w:t>Security</w:t>
      </w:r>
    </w:p>
    <w:p w14:paraId="1D519C06" w14:textId="77777777" w:rsidR="00EA23A8" w:rsidRDefault="00000000">
      <w:pPr>
        <w:pStyle w:val="Heading2"/>
      </w:pPr>
      <w:r>
        <w:t>IAM Roles and Policies:</w:t>
      </w:r>
    </w:p>
    <w:p w14:paraId="5EDB637A" w14:textId="77777777" w:rsidR="00EA23A8" w:rsidRDefault="00000000">
      <w:r>
        <w:t>Lambda functions require an execution role that grants permissions to access other AWS resources. IAM policies define what actions are permitted.</w:t>
      </w:r>
    </w:p>
    <w:p w14:paraId="21841C3C" w14:textId="77777777" w:rsidR="00EA23A8" w:rsidRDefault="00000000">
      <w:pPr>
        <w:pStyle w:val="Heading2"/>
      </w:pPr>
      <w:r>
        <w:t>Resource-Based Policies:</w:t>
      </w:r>
    </w:p>
    <w:p w14:paraId="643BE643" w14:textId="77777777" w:rsidR="00EA23A8" w:rsidRDefault="00000000">
      <w:r>
        <w:t>Used to allow other AWS services to invoke your Lambda functions.</w:t>
      </w:r>
    </w:p>
    <w:p w14:paraId="68FD8895" w14:textId="77777777" w:rsidR="00EA23A8" w:rsidRDefault="00000000">
      <w:pPr>
        <w:pStyle w:val="Heading2"/>
      </w:pPr>
      <w:r>
        <w:t>VPC Integration:</w:t>
      </w:r>
    </w:p>
    <w:p w14:paraId="616D99B6" w14:textId="77777777" w:rsidR="00EA23A8" w:rsidRDefault="00000000">
      <w:r>
        <w:t>Lambda functions can access resources within a VPC, such as RDS or EC2 instances. Configuring VPC access might affect performance due to the need to establish network interfaces.</w:t>
      </w:r>
    </w:p>
    <w:p w14:paraId="44AED64D" w14:textId="77777777" w:rsidR="00EA23A8" w:rsidRDefault="00000000">
      <w:pPr>
        <w:pStyle w:val="Heading1"/>
      </w:pPr>
      <w:r>
        <w:t>Monitoring and Logging</w:t>
      </w:r>
    </w:p>
    <w:p w14:paraId="02601321" w14:textId="77777777" w:rsidR="00EA23A8" w:rsidRDefault="00000000">
      <w:pPr>
        <w:pStyle w:val="Heading2"/>
      </w:pPr>
      <w:r>
        <w:t>Amazon CloudWatch:</w:t>
      </w:r>
    </w:p>
    <w:p w14:paraId="3ACA9395" w14:textId="77777777" w:rsidR="00EA23A8" w:rsidRDefault="00000000">
      <w:r>
        <w:t>Logs: Lambda automatically logs function execution details to CloudWatch Logs.</w:t>
      </w:r>
      <w:r>
        <w:br/>
        <w:t>Metrics: CloudWatch collects metrics like invocation count, errors, and duration.</w:t>
      </w:r>
      <w:r>
        <w:br/>
        <w:t>Alarms: Can be configured to trigger notifications based on these metrics.</w:t>
      </w:r>
    </w:p>
    <w:p w14:paraId="088C969F" w14:textId="77777777" w:rsidR="00EA23A8" w:rsidRDefault="00000000">
      <w:pPr>
        <w:pStyle w:val="Heading2"/>
      </w:pPr>
      <w:r>
        <w:t>X-Ray:</w:t>
      </w:r>
    </w:p>
    <w:p w14:paraId="147B13ED" w14:textId="77777777" w:rsidR="00EA23A8" w:rsidRDefault="00000000">
      <w:r>
        <w:t>AWS X-Ray provides deeper insights into the function’s execution, allowing for tracing requests as they travel through the function.</w:t>
      </w:r>
    </w:p>
    <w:p w14:paraId="50B82D7C" w14:textId="77777777" w:rsidR="00EA23A8" w:rsidRDefault="00000000">
      <w:pPr>
        <w:pStyle w:val="Heading1"/>
      </w:pPr>
      <w:r>
        <w:lastRenderedPageBreak/>
        <w:t>Performance Optimization</w:t>
      </w:r>
    </w:p>
    <w:p w14:paraId="44B5C557" w14:textId="77777777" w:rsidR="00EA23A8" w:rsidRDefault="00000000">
      <w:pPr>
        <w:pStyle w:val="Heading2"/>
      </w:pPr>
      <w:r>
        <w:t>Cold Starts:</w:t>
      </w:r>
    </w:p>
    <w:p w14:paraId="0C60658A" w14:textId="77777777" w:rsidR="00EA23A8" w:rsidRDefault="00000000">
      <w:r>
        <w:t>Occurs when a new execution environment is created, leading to latency. Mitigation strategies include:</w:t>
      </w:r>
      <w:r>
        <w:br/>
        <w:t>- Keeping functions warm by using scheduled invocations.</w:t>
      </w:r>
      <w:r>
        <w:br/>
        <w:t>- Reducing package size.</w:t>
      </w:r>
      <w:r>
        <w:br/>
        <w:t>- Avoiding heavy initializations.</w:t>
      </w:r>
    </w:p>
    <w:p w14:paraId="692404D2" w14:textId="77777777" w:rsidR="00EA23A8" w:rsidRDefault="00000000">
      <w:pPr>
        <w:pStyle w:val="Heading2"/>
      </w:pPr>
      <w:r>
        <w:t>Memory and Timeout:</w:t>
      </w:r>
    </w:p>
    <w:p w14:paraId="25D9D424" w14:textId="77777777" w:rsidR="00EA23A8" w:rsidRDefault="00000000">
      <w:r>
        <w:t>Lambda functions can be allocated between 128 MB to 10,240 MB of memory. Increasing memory also increases CPU power, potentially reducing execution time. Set appropriate timeouts to ensure functions do not run longer than necessary.</w:t>
      </w:r>
    </w:p>
    <w:p w14:paraId="30AC397A" w14:textId="77777777" w:rsidR="00EA23A8" w:rsidRDefault="00000000">
      <w:pPr>
        <w:pStyle w:val="Heading1"/>
      </w:pPr>
      <w:r>
        <w:t>Common Use Cases</w:t>
      </w:r>
    </w:p>
    <w:p w14:paraId="5A25D356" w14:textId="77777777" w:rsidR="00EA23A8" w:rsidRDefault="00000000">
      <w:pPr>
        <w:pStyle w:val="Heading2"/>
      </w:pPr>
      <w:r>
        <w:t>Web Applications:</w:t>
      </w:r>
    </w:p>
    <w:p w14:paraId="78297829" w14:textId="77777777" w:rsidR="00EA23A8" w:rsidRDefault="00000000">
      <w:r>
        <w:t>Used with Amazon API Gateway to create RESTful APIs. Handles backend logic for web applications.</w:t>
      </w:r>
    </w:p>
    <w:p w14:paraId="69F3A8A4" w14:textId="77777777" w:rsidR="00EA23A8" w:rsidRDefault="00000000">
      <w:pPr>
        <w:pStyle w:val="Heading2"/>
      </w:pPr>
      <w:r>
        <w:t>Data Processing:</w:t>
      </w:r>
    </w:p>
    <w:p w14:paraId="43997D36" w14:textId="77777777" w:rsidR="00EA23A8" w:rsidRDefault="00000000">
      <w:r>
        <w:t>Processes data streams from services like Kinesis or DynamoDB Streams. Handles tasks like ETL, log processing, or real-time data analysis.</w:t>
      </w:r>
    </w:p>
    <w:p w14:paraId="72654E17" w14:textId="77777777" w:rsidR="00EA23A8" w:rsidRDefault="00000000">
      <w:pPr>
        <w:pStyle w:val="Heading2"/>
      </w:pPr>
      <w:r>
        <w:t>File Processing:</w:t>
      </w:r>
    </w:p>
    <w:p w14:paraId="3371C184" w14:textId="77777777" w:rsidR="00EA23A8" w:rsidRDefault="00000000">
      <w:r>
        <w:t>Automatically processes files uploaded to S3. Use cases include image resizing, transcoding, and metadata extraction.</w:t>
      </w:r>
    </w:p>
    <w:p w14:paraId="2E19B3DB" w14:textId="77777777" w:rsidR="00EA23A8" w:rsidRDefault="00000000">
      <w:pPr>
        <w:pStyle w:val="Heading2"/>
      </w:pPr>
      <w:r>
        <w:t>Event-Driven Applications:</w:t>
      </w:r>
    </w:p>
    <w:p w14:paraId="2B15964D" w14:textId="77777777" w:rsidR="00EA23A8" w:rsidRDefault="00000000">
      <w:r>
        <w:t>Reacts to changes in data, such as sending notifications or processing orders.</w:t>
      </w:r>
    </w:p>
    <w:p w14:paraId="7633D539" w14:textId="77777777" w:rsidR="00EA23A8" w:rsidRDefault="00000000">
      <w:pPr>
        <w:pStyle w:val="Heading2"/>
      </w:pPr>
      <w:r>
        <w:t>Automation:</w:t>
      </w:r>
    </w:p>
    <w:p w14:paraId="3D87CFF6" w14:textId="77777777" w:rsidR="00EA23A8" w:rsidRDefault="00000000">
      <w:r>
        <w:t>Automates infrastructure tasks, such as starting/stopping EC2 instances based on schedules.</w:t>
      </w:r>
    </w:p>
    <w:p w14:paraId="1E41EBB5" w14:textId="77777777" w:rsidR="00EA23A8" w:rsidRDefault="00000000">
      <w:pPr>
        <w:pStyle w:val="Heading1"/>
      </w:pPr>
      <w:r>
        <w:t>Best Practices</w:t>
      </w:r>
    </w:p>
    <w:p w14:paraId="61FC4256" w14:textId="77777777" w:rsidR="00EA23A8" w:rsidRDefault="00000000">
      <w:pPr>
        <w:pStyle w:val="Heading2"/>
      </w:pPr>
      <w:r>
        <w:t>Modularize Functions:</w:t>
      </w:r>
    </w:p>
    <w:p w14:paraId="2589D74D" w14:textId="77777777" w:rsidR="00EA23A8" w:rsidRDefault="00000000">
      <w:r>
        <w:t>Break down complex tasks into smaller, more manageable functions.</w:t>
      </w:r>
    </w:p>
    <w:p w14:paraId="34157AB1" w14:textId="77777777" w:rsidR="00EA23A8" w:rsidRDefault="00000000">
      <w:pPr>
        <w:pStyle w:val="Heading2"/>
      </w:pPr>
      <w:r>
        <w:t>Minimize Deployment Package Size:</w:t>
      </w:r>
    </w:p>
    <w:p w14:paraId="3710AA59" w14:textId="77777777" w:rsidR="00EA23A8" w:rsidRDefault="00000000">
      <w:r>
        <w:t>Keep the package size small for faster deployments and cold start times.</w:t>
      </w:r>
    </w:p>
    <w:p w14:paraId="1563EE34" w14:textId="77777777" w:rsidR="00EA23A8" w:rsidRDefault="00000000">
      <w:pPr>
        <w:pStyle w:val="Heading2"/>
      </w:pPr>
      <w:r>
        <w:lastRenderedPageBreak/>
        <w:t>Use Environment Variables:</w:t>
      </w:r>
    </w:p>
    <w:p w14:paraId="35B5FA83" w14:textId="77777777" w:rsidR="00EA23A8" w:rsidRDefault="00000000">
      <w:r>
        <w:t>Store configuration settings, avoiding hardcoding sensitive information in code.</w:t>
      </w:r>
    </w:p>
    <w:p w14:paraId="21584138" w14:textId="77777777" w:rsidR="00EA23A8" w:rsidRDefault="00000000">
      <w:pPr>
        <w:pStyle w:val="Heading2"/>
      </w:pPr>
      <w:r>
        <w:t>Secure Function Access:</w:t>
      </w:r>
    </w:p>
    <w:p w14:paraId="51CABBB6" w14:textId="77777777" w:rsidR="00EA23A8" w:rsidRDefault="00000000">
      <w:r>
        <w:t>Grant the least privilege necessary to Lambda functions via IAM roles.</w:t>
      </w:r>
    </w:p>
    <w:p w14:paraId="69902210" w14:textId="77777777" w:rsidR="00EA23A8" w:rsidRDefault="00000000">
      <w:pPr>
        <w:pStyle w:val="Heading2"/>
      </w:pPr>
      <w:r>
        <w:t>Monitor and Optimize:</w:t>
      </w:r>
    </w:p>
    <w:p w14:paraId="59779DB2" w14:textId="77777777" w:rsidR="00EA23A8" w:rsidRDefault="00000000">
      <w:r>
        <w:t>Regularly review logs and metrics to identify performance bottlenecks and errors.</w:t>
      </w:r>
    </w:p>
    <w:p w14:paraId="5CE9A65B" w14:textId="77777777" w:rsidR="00EA23A8" w:rsidRDefault="00000000">
      <w:pPr>
        <w:pStyle w:val="Heading2"/>
      </w:pPr>
      <w:r>
        <w:t>Test Locally:</w:t>
      </w:r>
    </w:p>
    <w:p w14:paraId="0A9FD218" w14:textId="77777777" w:rsidR="00EA23A8" w:rsidRDefault="00000000">
      <w:r>
        <w:t>Use tools like AWS SAM (Serverless Application Model) for local testing and development.</w:t>
      </w:r>
    </w:p>
    <w:p w14:paraId="304B9ED0" w14:textId="77777777" w:rsidR="00EA23A8" w:rsidRDefault="00000000">
      <w:pPr>
        <w:pStyle w:val="Heading2"/>
      </w:pPr>
      <w:r>
        <w:t>Use Provisioned Concurrency for Critical Functions:</w:t>
      </w:r>
    </w:p>
    <w:p w14:paraId="60185EF6" w14:textId="77777777" w:rsidR="00EA23A8" w:rsidRDefault="00000000">
      <w:r>
        <w:t>Ensures that functions are always warm and ready to serve requests, reducing cold start latency.</w:t>
      </w:r>
    </w:p>
    <w:p w14:paraId="21FFF58F" w14:textId="77777777" w:rsidR="00EA23A8" w:rsidRDefault="00000000">
      <w:pPr>
        <w:pStyle w:val="Heading2"/>
      </w:pPr>
      <w:r>
        <w:t>Handle Errors Gracefully:</w:t>
      </w:r>
    </w:p>
    <w:p w14:paraId="737C41E4" w14:textId="77777777" w:rsidR="00EA23A8" w:rsidRDefault="00000000">
      <w:r>
        <w:t>Implement proper error handling and retries for robustness.</w:t>
      </w:r>
    </w:p>
    <w:p w14:paraId="00F8CAF5" w14:textId="77777777" w:rsidR="00EA23A8" w:rsidRDefault="00000000">
      <w:pPr>
        <w:pStyle w:val="Heading1"/>
      </w:pPr>
      <w:r>
        <w:t>Lambda Limitations</w:t>
      </w:r>
    </w:p>
    <w:p w14:paraId="638EC7AF" w14:textId="77777777" w:rsidR="00EA23A8" w:rsidRDefault="00000000">
      <w:pPr>
        <w:pStyle w:val="Heading2"/>
      </w:pPr>
      <w:r>
        <w:t>Execution Timeout:</w:t>
      </w:r>
    </w:p>
    <w:p w14:paraId="778F64A1" w14:textId="77777777" w:rsidR="00EA23A8" w:rsidRDefault="00000000">
      <w:r>
        <w:t>Maximum of 15 minutes.</w:t>
      </w:r>
    </w:p>
    <w:p w14:paraId="53147AE9" w14:textId="77777777" w:rsidR="00EA23A8" w:rsidRDefault="00000000">
      <w:pPr>
        <w:pStyle w:val="Heading2"/>
      </w:pPr>
      <w:r>
        <w:t>Package Size Limits:</w:t>
      </w:r>
    </w:p>
    <w:p w14:paraId="53BC1163" w14:textId="77777777" w:rsidR="00EA23A8" w:rsidRDefault="00000000">
      <w:r>
        <w:t>Deployment package size limit of 50 MB (zipped).</w:t>
      </w:r>
      <w:r>
        <w:br/>
        <w:t>Unzipped deployment size limit of 250 MB, including layers.</w:t>
      </w:r>
    </w:p>
    <w:p w14:paraId="70F3ED83" w14:textId="77777777" w:rsidR="00EA23A8" w:rsidRDefault="00000000">
      <w:pPr>
        <w:pStyle w:val="Heading2"/>
      </w:pPr>
      <w:r>
        <w:t>Concurrent Executions:</w:t>
      </w:r>
    </w:p>
    <w:p w14:paraId="58EB9FAB" w14:textId="77777777" w:rsidR="00EA23A8" w:rsidRDefault="00000000">
      <w:r>
        <w:t>Account-based concurrency limit, which can be adjusted upon request.</w:t>
      </w:r>
    </w:p>
    <w:p w14:paraId="62593E4F" w14:textId="77777777" w:rsidR="00EA23A8" w:rsidRDefault="00000000">
      <w:pPr>
        <w:pStyle w:val="Heading2"/>
      </w:pPr>
      <w:r>
        <w:t>Invocation Limits:</w:t>
      </w:r>
    </w:p>
    <w:p w14:paraId="14B838B7" w14:textId="77777777" w:rsidR="00EA23A8" w:rsidRDefault="00000000">
      <w:r>
        <w:t>AWS imposes limits on the number of invocations, throttled based on burst capacity and account limits.</w:t>
      </w:r>
    </w:p>
    <w:sectPr w:rsidR="00EA23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3205105">
    <w:abstractNumId w:val="8"/>
  </w:num>
  <w:num w:numId="2" w16cid:durableId="1245995145">
    <w:abstractNumId w:val="6"/>
  </w:num>
  <w:num w:numId="3" w16cid:durableId="1444223469">
    <w:abstractNumId w:val="5"/>
  </w:num>
  <w:num w:numId="4" w16cid:durableId="1154643398">
    <w:abstractNumId w:val="4"/>
  </w:num>
  <w:num w:numId="5" w16cid:durableId="1362165934">
    <w:abstractNumId w:val="7"/>
  </w:num>
  <w:num w:numId="6" w16cid:durableId="2083717147">
    <w:abstractNumId w:val="3"/>
  </w:num>
  <w:num w:numId="7" w16cid:durableId="1941402593">
    <w:abstractNumId w:val="2"/>
  </w:num>
  <w:num w:numId="8" w16cid:durableId="751507163">
    <w:abstractNumId w:val="1"/>
  </w:num>
  <w:num w:numId="9" w16cid:durableId="32652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7E35"/>
    <w:rsid w:val="00326F90"/>
    <w:rsid w:val="00AA1D8D"/>
    <w:rsid w:val="00B47730"/>
    <w:rsid w:val="00CB0664"/>
    <w:rsid w:val="00CF1031"/>
    <w:rsid w:val="00EA23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53253"/>
  <w14:defaultImageDpi w14:val="300"/>
  <w15:docId w15:val="{7BCF46B0-2BF7-4D39-9549-998F3B42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PRANJAL SRIVASTAVA</cp:lastModifiedBy>
  <cp:revision>2</cp:revision>
  <dcterms:created xsi:type="dcterms:W3CDTF">2013-12-23T23:15:00Z</dcterms:created>
  <dcterms:modified xsi:type="dcterms:W3CDTF">2024-09-01T07:53:00Z</dcterms:modified>
  <cp:category/>
</cp:coreProperties>
</file>