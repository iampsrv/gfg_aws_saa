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7CA1B" w14:textId="50C7471F" w:rsidR="00911E0E" w:rsidRDefault="00000000">
      <w:pPr>
        <w:pStyle w:val="Title"/>
      </w:pPr>
      <w:r>
        <w:t xml:space="preserve">AWS EC2: Purchasing Options </w:t>
      </w:r>
    </w:p>
    <w:p w14:paraId="121146D4" w14:textId="77777777" w:rsidR="00911E0E" w:rsidRDefault="00000000">
      <w:pPr>
        <w:pStyle w:val="Heading1"/>
      </w:pPr>
      <w:r>
        <w:t>Overview of Amazon EC2</w:t>
      </w:r>
    </w:p>
    <w:p w14:paraId="3BD6DE66" w14:textId="77777777" w:rsidR="00911E0E" w:rsidRDefault="00000000">
      <w:r>
        <w:t>Amazon Elastic Compute Cloud (EC2) is a web service that provides resizable compute capacity in the cloud. It is designed to make web-scale cloud computing easier for developers.</w:t>
      </w:r>
    </w:p>
    <w:p w14:paraId="3D1ECF6A" w14:textId="77777777" w:rsidR="00911E0E" w:rsidRDefault="00000000">
      <w:r>
        <w:t>Flexibility: Offers a wide selection of instance types optimized for different use cases.</w:t>
      </w:r>
    </w:p>
    <w:p w14:paraId="6207DF9C" w14:textId="77777777" w:rsidR="00911E0E" w:rsidRDefault="00000000">
      <w:r>
        <w:t>Scalability: Automatically scale your compute resources up or down as needed.</w:t>
      </w:r>
    </w:p>
    <w:p w14:paraId="631A5629" w14:textId="77777777" w:rsidR="00911E0E" w:rsidRDefault="00000000">
      <w:r>
        <w:t>Cost-Effective: Multiple purchasing options to optimize costs based on usage patterns.</w:t>
      </w:r>
    </w:p>
    <w:p w14:paraId="046851B8" w14:textId="77777777" w:rsidR="00911E0E" w:rsidRDefault="00000000">
      <w:pPr>
        <w:pStyle w:val="Heading1"/>
      </w:pPr>
      <w:r>
        <w:t>EC2 Purchasing Options</w:t>
      </w:r>
    </w:p>
    <w:p w14:paraId="3113A5C2" w14:textId="77777777" w:rsidR="00911E0E" w:rsidRDefault="00000000">
      <w:r>
        <w:t>Amazon EC2 offers several purchasing options to cater to different usage patterns and budget requirements. Understanding these options can help optimize both performance and cost.</w:t>
      </w:r>
    </w:p>
    <w:p w14:paraId="59CAD9DE" w14:textId="77777777" w:rsidR="00911E0E" w:rsidRDefault="00000000">
      <w:pPr>
        <w:pStyle w:val="Heading2"/>
      </w:pPr>
      <w:r>
        <w:t>1. On-Demand Instances</w:t>
      </w:r>
    </w:p>
    <w:p w14:paraId="5615040C" w14:textId="77777777" w:rsidR="00911E0E" w:rsidRDefault="00000000">
      <w:pPr>
        <w:pStyle w:val="Heading3"/>
      </w:pPr>
      <w:r>
        <w:t>Description</w:t>
      </w:r>
    </w:p>
    <w:p w14:paraId="7F49177F" w14:textId="77777777" w:rsidR="00911E0E" w:rsidRDefault="00000000">
      <w:r>
        <w:t>Pay-as-You-Go: Pay for compute capacity by the hour or second with no long-term commitments.</w:t>
      </w:r>
      <w:r>
        <w:br/>
        <w:t>Flexibility: Ideal for applications with short-term, unpredictable workloads or for development and testing environments.</w:t>
      </w:r>
    </w:p>
    <w:p w14:paraId="32176CDB" w14:textId="77777777" w:rsidR="00911E0E" w:rsidRDefault="00000000">
      <w:pPr>
        <w:pStyle w:val="Heading3"/>
      </w:pPr>
      <w:r>
        <w:t>Real-World Analogy: Renting a Taxi</w:t>
      </w:r>
    </w:p>
    <w:p w14:paraId="47B7E201" w14:textId="77777777" w:rsidR="00911E0E" w:rsidRDefault="00000000">
      <w:r>
        <w:t>Usage Scenario: Just as you might take a taxi when you need it without any prior booking or commitment, On-Demand Instances allow you to use compute resources whenever you need them without any long-term contracts.</w:t>
      </w:r>
    </w:p>
    <w:p w14:paraId="74660F09" w14:textId="77777777" w:rsidR="00911E0E" w:rsidRDefault="00000000">
      <w:r>
        <w:t>Cost Implication: You pay for each ride (hour/second) based on the distance traveled (compute usage), providing maximum flexibility but potentially higher costs if used continuously.</w:t>
      </w:r>
    </w:p>
    <w:p w14:paraId="0A5BC1D6" w14:textId="77777777" w:rsidR="00911E0E" w:rsidRDefault="00000000">
      <w:pPr>
        <w:pStyle w:val="Heading3"/>
      </w:pPr>
      <w:r>
        <w:t>Pros and Cons</w:t>
      </w:r>
    </w:p>
    <w:p w14:paraId="7D27E211" w14:textId="77777777" w:rsidR="00911E0E" w:rsidRDefault="00000000">
      <w:r>
        <w:t>Pros:</w:t>
      </w:r>
      <w:r>
        <w:br/>
        <w:t>- No upfront costs or long-term commitments.</w:t>
      </w:r>
      <w:r>
        <w:br/>
        <w:t>- High flexibility to scale up or down based on demand.</w:t>
      </w:r>
      <w:r>
        <w:br/>
        <w:t>- Suitable for unpredictable workloads.</w:t>
      </w:r>
    </w:p>
    <w:p w14:paraId="7E189045" w14:textId="77777777" w:rsidR="00911E0E" w:rsidRDefault="00000000">
      <w:r>
        <w:t>Cons:</w:t>
      </w:r>
      <w:r>
        <w:br/>
        <w:t>- Higher cost compared to other purchasing options if used continuously over a long period.</w:t>
      </w:r>
    </w:p>
    <w:p w14:paraId="0F63AF11" w14:textId="77777777" w:rsidR="00911E0E" w:rsidRDefault="00000000">
      <w:pPr>
        <w:pStyle w:val="Heading2"/>
      </w:pPr>
      <w:r>
        <w:lastRenderedPageBreak/>
        <w:t>2. Reserved Instances (RIs)</w:t>
      </w:r>
    </w:p>
    <w:p w14:paraId="7E3FC65C" w14:textId="77777777" w:rsidR="00911E0E" w:rsidRDefault="00000000">
      <w:pPr>
        <w:pStyle w:val="Heading3"/>
      </w:pPr>
      <w:r>
        <w:t>Description</w:t>
      </w:r>
    </w:p>
    <w:p w14:paraId="6FA9B78C" w14:textId="77777777" w:rsidR="00911E0E" w:rsidRDefault="00000000">
      <w:r>
        <w:t>Commitment-Based: Reserve instances for a 1-year or 3-year term in exchange for a significant discount compared to On-Demand pricing.</w:t>
      </w:r>
      <w:r>
        <w:br/>
        <w:t>Predictable Workloads: Best suited for applications with steady-state usage.</w:t>
      </w:r>
    </w:p>
    <w:p w14:paraId="5CF36713" w14:textId="77777777" w:rsidR="00911E0E" w:rsidRDefault="00000000">
      <w:pPr>
        <w:pStyle w:val="Heading3"/>
      </w:pPr>
      <w:r>
        <w:t>Real-World Analogy: Leasing a Car</w:t>
      </w:r>
    </w:p>
    <w:p w14:paraId="00C62F6E" w14:textId="77777777" w:rsidR="00911E0E" w:rsidRDefault="00000000">
      <w:r>
        <w:t>Usage Scenario: Similar to leasing a car for a fixed period, Reserved Instances require you to commit to using the compute resources for a set duration.</w:t>
      </w:r>
      <w:r>
        <w:br/>
        <w:t>Cost Implication: You benefit from lower monthly payments (discounted hourly rates) compared to renting a taxi (On-Demand), but you’re locked into the lease term regardless of whether you fully utilize the resource.</w:t>
      </w:r>
    </w:p>
    <w:p w14:paraId="4E16352D" w14:textId="77777777" w:rsidR="00911E0E" w:rsidRDefault="00000000">
      <w:pPr>
        <w:pStyle w:val="Heading3"/>
      </w:pPr>
      <w:r>
        <w:t>Types of Reserved Instances</w:t>
      </w:r>
    </w:p>
    <w:p w14:paraId="4502CB40" w14:textId="77777777" w:rsidR="00911E0E" w:rsidRDefault="00000000">
      <w:r>
        <w:t>1. Standard Reserved Instances:</w:t>
      </w:r>
      <w:r>
        <w:br/>
        <w:t>- Offer the highest discount (up to 72%) compared to On-Demand.</w:t>
      </w:r>
      <w:r>
        <w:br/>
        <w:t>- Provide capacity reservation.</w:t>
      </w:r>
      <w:r>
        <w:br/>
        <w:t>- Convertible RIs allow changing instance types during the term.</w:t>
      </w:r>
      <w:r>
        <w:br/>
      </w:r>
      <w:r>
        <w:br/>
        <w:t>2. Convertible Reserved Instances:</w:t>
      </w:r>
      <w:r>
        <w:br/>
        <w:t>- Offer lower discounts (up to 54%) but provide more flexibility to change instance types.</w:t>
      </w:r>
    </w:p>
    <w:p w14:paraId="173C3BA1" w14:textId="77777777" w:rsidR="00911E0E" w:rsidRDefault="00000000">
      <w:pPr>
        <w:pStyle w:val="Heading3"/>
      </w:pPr>
      <w:r>
        <w:t>Pros and Cons</w:t>
      </w:r>
    </w:p>
    <w:p w14:paraId="7CC8601C" w14:textId="77777777" w:rsidR="00911E0E" w:rsidRDefault="00000000">
      <w:r>
        <w:t>Pros:</w:t>
      </w:r>
      <w:r>
        <w:br/>
        <w:t>- Significant cost savings for long-term, predictable workloads.</w:t>
      </w:r>
      <w:r>
        <w:br/>
        <w:t>- Capacity reservation ensures resource availability.</w:t>
      </w:r>
    </w:p>
    <w:p w14:paraId="2E1BFD19" w14:textId="77777777" w:rsidR="00911E0E" w:rsidRDefault="00000000">
      <w:r>
        <w:t>Cons:</w:t>
      </w:r>
      <w:r>
        <w:br/>
        <w:t>- Requires upfront commitment.</w:t>
      </w:r>
      <w:r>
        <w:br/>
        <w:t>- Less flexibility if your usage patterns change.</w:t>
      </w:r>
    </w:p>
    <w:p w14:paraId="02C9635B" w14:textId="77777777" w:rsidR="00911E0E" w:rsidRDefault="00000000">
      <w:pPr>
        <w:pStyle w:val="Heading2"/>
      </w:pPr>
      <w:r>
        <w:t>3. Spot Instances</w:t>
      </w:r>
    </w:p>
    <w:p w14:paraId="02F5412D" w14:textId="77777777" w:rsidR="00911E0E" w:rsidRDefault="00000000">
      <w:pPr>
        <w:pStyle w:val="Heading3"/>
      </w:pPr>
      <w:r>
        <w:t>Description</w:t>
      </w:r>
    </w:p>
    <w:p w14:paraId="15D207C9" w14:textId="77777777" w:rsidR="00911E0E" w:rsidRDefault="00000000">
      <w:r>
        <w:t>Unused Capacity: Purchase spare Amazon EC2 computing capacity at steep discounts (up to 90%) compared to On-Demand prices.</w:t>
      </w:r>
      <w:r>
        <w:br/>
        <w:t>Interruptible: AWS can reclaim the instance with a two-minute warning if the capacity is needed elsewhere.</w:t>
      </w:r>
    </w:p>
    <w:p w14:paraId="3581697B" w14:textId="77777777" w:rsidR="00911E0E" w:rsidRDefault="00000000">
      <w:pPr>
        <w:pStyle w:val="Heading3"/>
      </w:pPr>
      <w:r>
        <w:t>Real-World Analogy: Buying at a Garage Sale</w:t>
      </w:r>
    </w:p>
    <w:p w14:paraId="40B86021" w14:textId="77777777" w:rsidR="00911E0E" w:rsidRDefault="00000000">
      <w:r>
        <w:t>Usage Scenario: Similar to buying items at a garage sale where prices are significantly lower, but availability is unpredictable. Spot Instances are highly cost-effective but come with the risk of interruption.</w:t>
      </w:r>
    </w:p>
    <w:p w14:paraId="7C4CAE72" w14:textId="77777777" w:rsidR="00911E0E" w:rsidRDefault="00000000">
      <w:r>
        <w:lastRenderedPageBreak/>
        <w:t>Cost Implication: You pay much less for compute resources, ideal for tasks that are flexible and can tolerate interruptions, such as big data analysis, batch processing, or containerized workloads.</w:t>
      </w:r>
    </w:p>
    <w:p w14:paraId="24CD512A" w14:textId="77777777" w:rsidR="00911E0E" w:rsidRDefault="00000000">
      <w:pPr>
        <w:pStyle w:val="Heading3"/>
      </w:pPr>
      <w:r>
        <w:t>Use Cases</w:t>
      </w:r>
    </w:p>
    <w:p w14:paraId="73AF7492" w14:textId="77777777" w:rsidR="00911E0E" w:rsidRDefault="00000000">
      <w:r>
        <w:t>- Stateless Applications: Applications that can handle interruptions and be restarted.</w:t>
      </w:r>
      <w:r>
        <w:br/>
        <w:t>- Batch Jobs: Large-scale data processing tasks that can be paused and resumed.</w:t>
      </w:r>
      <w:r>
        <w:br/>
        <w:t>- Development and Testing: Environments that can be spun up and torn down as needed.</w:t>
      </w:r>
    </w:p>
    <w:p w14:paraId="2D180DB6" w14:textId="77777777" w:rsidR="00911E0E" w:rsidRDefault="00000000">
      <w:pPr>
        <w:pStyle w:val="Heading3"/>
      </w:pPr>
      <w:r>
        <w:t>Pros and Cons</w:t>
      </w:r>
    </w:p>
    <w:p w14:paraId="0ED2BE96" w14:textId="77777777" w:rsidR="00911E0E" w:rsidRDefault="00000000">
      <w:r>
        <w:t>Pros:</w:t>
      </w:r>
      <w:r>
        <w:br/>
        <w:t>- Extremely cost-effective for suitable workloads.</w:t>
      </w:r>
      <w:r>
        <w:br/>
        <w:t>- Access to unused EC2 capacity.</w:t>
      </w:r>
    </w:p>
    <w:p w14:paraId="45E62E33" w14:textId="77777777" w:rsidR="00911E0E" w:rsidRDefault="00000000">
      <w:r>
        <w:t>Cons:</w:t>
      </w:r>
      <w:r>
        <w:br/>
        <w:t>- Instances can be terminated at any time, making them unsuitable for critical applications.</w:t>
      </w:r>
      <w:r>
        <w:br/>
        <w:t>- Less predictable availability.</w:t>
      </w:r>
    </w:p>
    <w:p w14:paraId="2A872CBA" w14:textId="77777777" w:rsidR="00911E0E" w:rsidRDefault="00000000">
      <w:pPr>
        <w:pStyle w:val="Heading2"/>
      </w:pPr>
      <w:r>
        <w:t>4. Savings Plans</w:t>
      </w:r>
    </w:p>
    <w:p w14:paraId="1ECB9904" w14:textId="77777777" w:rsidR="00911E0E" w:rsidRDefault="00000000">
      <w:pPr>
        <w:pStyle w:val="Heading3"/>
      </w:pPr>
      <w:r>
        <w:t>Description</w:t>
      </w:r>
    </w:p>
    <w:p w14:paraId="03B9DFD6" w14:textId="77777777" w:rsidR="00911E0E" w:rsidRDefault="00000000">
      <w:r>
        <w:t>Flexible Pricing Model: Offers lower prices compared to On-Demand in exchange for a commitment to a consistent amount of usage (measured in $/hour) for a 1 or 3-year period.</w:t>
      </w:r>
      <w:r>
        <w:br/>
        <w:t>Two Types:</w:t>
      </w:r>
      <w:r>
        <w:br/>
        <w:t>1. Compute Savings Plans: Provide the most flexibility, applicable to any EC2 instance regardless of region, instance family, operating system, or tenancy.</w:t>
      </w:r>
      <w:r>
        <w:br/>
        <w:t>2. EC2 Instance Savings Plans: Provide lower prices in exchange for a commitment to specific instance families within a region.</w:t>
      </w:r>
    </w:p>
    <w:p w14:paraId="0CCCBCC2" w14:textId="77777777" w:rsidR="00911E0E" w:rsidRDefault="00000000">
      <w:pPr>
        <w:pStyle w:val="Heading3"/>
      </w:pPr>
      <w:r>
        <w:t>Real-World Analogy: Subscription Services</w:t>
      </w:r>
    </w:p>
    <w:p w14:paraId="257211CE" w14:textId="77777777" w:rsidR="00911E0E" w:rsidRDefault="00000000">
      <w:r>
        <w:t>Usage Scenario: Similar to subscribing to a streaming service where you commit to a monthly fee for access, Savings Plans require you to commit to a certain level of compute usage, offering cost savings in return.</w:t>
      </w:r>
    </w:p>
    <w:p w14:paraId="2421CF93" w14:textId="77777777" w:rsidR="00911E0E" w:rsidRDefault="00000000">
      <w:r>
        <w:t>Cost Implication: Offers a balance between flexibility and cost savings, allowing adjustments to instance types and regions while still benefiting from discounted rates.</w:t>
      </w:r>
    </w:p>
    <w:p w14:paraId="4024F5AC" w14:textId="77777777" w:rsidR="00911E0E" w:rsidRDefault="00000000">
      <w:pPr>
        <w:pStyle w:val="Heading3"/>
      </w:pPr>
      <w:r>
        <w:t>Pros and Cons</w:t>
      </w:r>
    </w:p>
    <w:p w14:paraId="64F194F5" w14:textId="77777777" w:rsidR="00911E0E" w:rsidRDefault="00000000">
      <w:r>
        <w:t>Pros:</w:t>
      </w:r>
      <w:r>
        <w:br/>
        <w:t>- Greater flexibility compared to Reserved Instances.</w:t>
      </w:r>
      <w:r>
        <w:br/>
        <w:t>- Potential for significant savings over On-Demand prices.</w:t>
      </w:r>
      <w:r>
        <w:br/>
        <w:t>- Easy to manage and apply across multiple services.</w:t>
      </w:r>
    </w:p>
    <w:p w14:paraId="22EC742A" w14:textId="77777777" w:rsidR="00911E0E" w:rsidRDefault="00000000">
      <w:r>
        <w:t>Cons:</w:t>
      </w:r>
      <w:r>
        <w:br/>
        <w:t>- Requires a commitment to a certain level of usage.</w:t>
      </w:r>
      <w:r>
        <w:br/>
      </w:r>
      <w:r>
        <w:lastRenderedPageBreak/>
        <w:t>- Savings are tied to the commitment, potentially leading to unused capacity if needs decrease.</w:t>
      </w:r>
    </w:p>
    <w:p w14:paraId="17B69894" w14:textId="77777777" w:rsidR="00911E0E" w:rsidRDefault="00000000">
      <w:pPr>
        <w:pStyle w:val="Heading1"/>
      </w:pPr>
      <w:r>
        <w:t>Choosing the Right Option: Real-World Decision-Making</w:t>
      </w:r>
    </w:p>
    <w:p w14:paraId="53082348" w14:textId="77777777" w:rsidR="00911E0E" w:rsidRDefault="00000000">
      <w:r>
        <w:t>Imagine you are running a transportation company deciding how to manage your fleet of vehicles based on different service needs:</w:t>
      </w:r>
    </w:p>
    <w:p w14:paraId="7A3E5FDD" w14:textId="77777777" w:rsidR="00911E0E" w:rsidRDefault="00000000">
      <w:pPr>
        <w:pStyle w:val="Heading2"/>
      </w:pPr>
      <w:r>
        <w:t>On-Demand Instances:</w:t>
      </w:r>
    </w:p>
    <w:p w14:paraId="45F091E7" w14:textId="77777777" w:rsidR="00911E0E" w:rsidRDefault="00000000">
      <w:r>
        <w:t>Scenario: You occasionally need an extra vehicle for unpredictable surges in demand.</w:t>
      </w:r>
      <w:r>
        <w:br/>
        <w:t>Analogy: Renting a taxi when there's a sudden influx of passengers without committing to owning or leasing additional cars.</w:t>
      </w:r>
    </w:p>
    <w:p w14:paraId="391A250F" w14:textId="77777777" w:rsidR="00911E0E" w:rsidRDefault="00000000">
      <w:pPr>
        <w:pStyle w:val="Heading2"/>
      </w:pPr>
      <w:r>
        <w:t>Reserved Instances:</w:t>
      </w:r>
    </w:p>
    <w:p w14:paraId="3B0C77A2" w14:textId="77777777" w:rsidR="00911E0E" w:rsidRDefault="00000000">
      <w:r>
        <w:t>Scenario: You consistently need a certain number of vehicles for daily operations.</w:t>
      </w:r>
      <w:r>
        <w:br/>
        <w:t>Analogy: Leasing a fleet of cars for a fixed period, ensuring you always have the required number of vehicles at a lower monthly cost compared to renting each time.</w:t>
      </w:r>
    </w:p>
    <w:p w14:paraId="68564AC1" w14:textId="77777777" w:rsidR="00911E0E" w:rsidRDefault="00000000">
      <w:pPr>
        <w:pStyle w:val="Heading2"/>
      </w:pPr>
      <w:r>
        <w:t>Spot Instances:</w:t>
      </w:r>
    </w:p>
    <w:p w14:paraId="517EC433" w14:textId="77777777" w:rsidR="00911E0E" w:rsidRDefault="00000000">
      <w:r>
        <w:t>Scenario: You need vehicles for non-essential tasks that can be canceled or postponed if necessary.</w:t>
      </w:r>
      <w:r>
        <w:br/>
        <w:t>Analogy: Buying cars at a garage sale for occasional use, enjoying lower prices but risking the loss of some cars if needed elsewhere.</w:t>
      </w:r>
    </w:p>
    <w:p w14:paraId="0739BC8F" w14:textId="77777777" w:rsidR="00911E0E" w:rsidRDefault="00000000">
      <w:pPr>
        <w:pStyle w:val="Heading2"/>
      </w:pPr>
      <w:r>
        <w:t>Savings Plans:</w:t>
      </w:r>
    </w:p>
    <w:p w14:paraId="4D03803B" w14:textId="77777777" w:rsidR="00911E0E" w:rsidRDefault="00000000">
      <w:r>
        <w:t>Scenario: You have varying transportation needs but can commit to a certain level of spending to save costs.</w:t>
      </w:r>
      <w:r>
        <w:br/>
        <w:t>Analogy: Subscribing to a transportation service where you pay a fixed monthly fee for access to a range of vehicles, allowing you to use different types as needed while benefiting from discounted rates.</w:t>
      </w:r>
    </w:p>
    <w:sectPr w:rsidR="00911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360783">
    <w:abstractNumId w:val="8"/>
  </w:num>
  <w:num w:numId="2" w16cid:durableId="560754887">
    <w:abstractNumId w:val="6"/>
  </w:num>
  <w:num w:numId="3" w16cid:durableId="838689842">
    <w:abstractNumId w:val="5"/>
  </w:num>
  <w:num w:numId="4" w16cid:durableId="2015760566">
    <w:abstractNumId w:val="4"/>
  </w:num>
  <w:num w:numId="5" w16cid:durableId="1460299144">
    <w:abstractNumId w:val="7"/>
  </w:num>
  <w:num w:numId="6" w16cid:durableId="1990556696">
    <w:abstractNumId w:val="3"/>
  </w:num>
  <w:num w:numId="7" w16cid:durableId="242028830">
    <w:abstractNumId w:val="2"/>
  </w:num>
  <w:num w:numId="8" w16cid:durableId="1066875455">
    <w:abstractNumId w:val="1"/>
  </w:num>
  <w:num w:numId="9" w16cid:durableId="184034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795"/>
    <w:rsid w:val="00326F90"/>
    <w:rsid w:val="00911E0E"/>
    <w:rsid w:val="00A442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529A0"/>
  <w14:defaultImageDpi w14:val="300"/>
  <w15:docId w15:val="{257ED2AF-678C-4E52-B4C6-E47071FA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SRIVASTAVA</cp:lastModifiedBy>
  <cp:revision>2</cp:revision>
  <dcterms:created xsi:type="dcterms:W3CDTF">2013-12-23T23:15:00Z</dcterms:created>
  <dcterms:modified xsi:type="dcterms:W3CDTF">2024-09-01T08:07:00Z</dcterms:modified>
  <cp:category/>
</cp:coreProperties>
</file>